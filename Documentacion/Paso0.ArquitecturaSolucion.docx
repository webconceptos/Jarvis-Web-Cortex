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Paso 0: Entendimiento de la Solución</w:t>
      </w:r>
    </w:p>
    <w:p>
      <w:pPr>
        <w:pStyle w:val="Heading2"/>
      </w:pPr>
      <w:r>
        <w:t>🛡️ Entendimiento: Arquitectura de Jarvis Web (Cortex)</w:t>
      </w:r>
    </w:p>
    <w:p>
      <w:r>
        <w:t>Jarvis Web es una solución de asistente conversacional local que integra entrada de voz 🎤, procesamiento de lenguaje 🧠 y respuesta hablada 🔊, todo corriendo en infraestructura propia (sin depender de la nube).</w:t>
      </w:r>
    </w:p>
    <w:p>
      <w:pPr>
        <w:pStyle w:val="Heading2"/>
      </w:pPr>
      <w:r>
        <w:t>📈 Visión General</w:t>
      </w:r>
    </w:p>
    <w:p>
      <w:r>
        <w:t>Componentes Principales:</w:t>
      </w:r>
    </w:p>
    <w:p>
      <w:pPr>
        <w:pStyle w:val="ListBullet"/>
      </w:pPr>
      <w:r>
        <w:t>- Frontend (React): Interfaz web moderna tipo chat + micrófono.</w:t>
      </w:r>
    </w:p>
    <w:p>
      <w:pPr>
        <w:pStyle w:val="ListBullet"/>
      </w:pPr>
      <w:r>
        <w:t>- Backend (FastAPI): API que conecta audio, texto y Cortex para procesamiento.</w:t>
      </w:r>
    </w:p>
    <w:p>
      <w:pPr>
        <w:pStyle w:val="ListBullet"/>
      </w:pPr>
      <w:r>
        <w:t>- Servidor de Modelos (Cortex.so): Motor de lenguaje local (ej. LLaMA 3.2, Mistral, Phi-4).</w:t>
      </w:r>
    </w:p>
    <w:p>
      <w:pPr>
        <w:pStyle w:val="ListBullet"/>
      </w:pPr>
      <w:r>
        <w:t>- Infraestructura: PostgreSQL, Redis, NGINX.</w:t>
      </w:r>
    </w:p>
    <w:p>
      <w:pPr>
        <w:pStyle w:val="ListBullet"/>
      </w:pPr>
      <w:r>
        <w:t>- Docker Compose: Orquestación de todos los servicios.</w:t>
      </w:r>
    </w:p>
    <w:p>
      <w:pPr>
        <w:pStyle w:val="Heading2"/>
      </w:pPr>
      <w:r>
        <w:t>🧠 Flujo de Trabajo Resumido</w:t>
      </w:r>
    </w:p>
    <w:p>
      <w:r>
        <w:t>[Usuario habla 🎤] → [Frontend (React + JS)] → [Backend FastAPI] → [Whisper / modelo] → [Cortex.so - LLM local] → [edge-tts] → [Frontend] → [Usuario escucha 🔊]</w:t>
      </w:r>
    </w:p>
    <w:p>
      <w:pPr>
        <w:pStyle w:val="Heading2"/>
      </w:pPr>
      <w:r>
        <w:t>📦 Capas de la solución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</w:t>
            </w:r>
          </w:p>
        </w:tc>
        <w:tc>
          <w:tcPr>
            <w:tcW w:type="dxa" w:w="2880"/>
          </w:tcPr>
          <w:p>
            <w:r>
              <w:t>Tecnología</w:t>
            </w:r>
          </w:p>
        </w:tc>
        <w:tc>
          <w:tcPr>
            <w:tcW w:type="dxa" w:w="2880"/>
          </w:tcPr>
          <w:p>
            <w:r>
              <w:t>Rol Principal</w:t>
            </w:r>
          </w:p>
        </w:tc>
      </w:tr>
      <w:tr>
        <w:tc>
          <w:tcPr>
            <w:tcW w:type="dxa" w:w="2880"/>
          </w:tcPr>
          <w:p>
            <w:r>
              <w:t>Frontend</w:t>
            </w:r>
          </w:p>
        </w:tc>
        <w:tc>
          <w:tcPr>
            <w:tcW w:type="dxa" w:w="2880"/>
          </w:tcPr>
          <w:p>
            <w:r>
              <w:t>React + JS</w:t>
            </w:r>
          </w:p>
        </w:tc>
        <w:tc>
          <w:tcPr>
            <w:tcW w:type="dxa" w:w="2880"/>
          </w:tcPr>
          <w:p>
            <w:r>
              <w:t>Chat, micrófono, visualización de conversación</w:t>
            </w:r>
          </w:p>
        </w:tc>
      </w:tr>
      <w:tr>
        <w:tc>
          <w:tcPr>
            <w:tcW w:type="dxa" w:w="2880"/>
          </w:tcPr>
          <w:p>
            <w:r>
              <w:t>Backend API</w:t>
            </w:r>
          </w:p>
        </w:tc>
        <w:tc>
          <w:tcPr>
            <w:tcW w:type="dxa" w:w="2880"/>
          </w:tcPr>
          <w:p>
            <w:r>
              <w:t>FastAPI</w:t>
            </w:r>
          </w:p>
        </w:tc>
        <w:tc>
          <w:tcPr>
            <w:tcW w:type="dxa" w:w="2880"/>
          </w:tcPr>
          <w:p>
            <w:r>
              <w:t>Control de flujo, conexión Cortex, Whisper, edge-tts</w:t>
            </w:r>
          </w:p>
        </w:tc>
      </w:tr>
      <w:tr>
        <w:tc>
          <w:tcPr>
            <w:tcW w:type="dxa" w:w="2880"/>
          </w:tcPr>
          <w:p>
            <w:r>
              <w:t>Motor IA</w:t>
            </w:r>
          </w:p>
        </w:tc>
        <w:tc>
          <w:tcPr>
            <w:tcW w:type="dxa" w:w="2880"/>
          </w:tcPr>
          <w:p>
            <w:r>
              <w:t>Cortex.so</w:t>
            </w:r>
          </w:p>
        </w:tc>
        <w:tc>
          <w:tcPr>
            <w:tcW w:type="dxa" w:w="2880"/>
          </w:tcPr>
          <w:p>
            <w:r>
              <w:t>Generación de respuestas de lenguaje</w:t>
            </w:r>
          </w:p>
        </w:tc>
      </w:tr>
      <w:tr>
        <w:tc>
          <w:tcPr>
            <w:tcW w:type="dxa" w:w="2880"/>
          </w:tcPr>
          <w:p>
            <w:r>
              <w:t>Infraestructura</w:t>
            </w:r>
          </w:p>
        </w:tc>
        <w:tc>
          <w:tcPr>
            <w:tcW w:type="dxa" w:w="2880"/>
          </w:tcPr>
          <w:p>
            <w:r>
              <w:t>Docker, NGINX, PostgreSQL, Redis</w:t>
            </w:r>
          </w:p>
        </w:tc>
        <w:tc>
          <w:tcPr>
            <w:tcW w:type="dxa" w:w="2880"/>
          </w:tcPr>
          <w:p>
            <w:r>
              <w:t>Seguridad, almacenamiento, comunicación</w:t>
            </w:r>
          </w:p>
        </w:tc>
      </w:tr>
      <w:tr>
        <w:tc>
          <w:tcPr>
            <w:tcW w:type="dxa" w:w="2880"/>
          </w:tcPr>
          <w:p>
            <w:r>
              <w:t>Despliegue</w:t>
            </w:r>
          </w:p>
        </w:tc>
        <w:tc>
          <w:tcPr>
            <w:tcW w:type="dxa" w:w="2880"/>
          </w:tcPr>
          <w:p>
            <w:r>
              <w:t>Docker Compose</w:t>
            </w:r>
          </w:p>
        </w:tc>
        <w:tc>
          <w:tcPr>
            <w:tcW w:type="dxa" w:w="2880"/>
          </w:tcPr>
          <w:p>
            <w:r>
              <w:t>Levanta todo el ecosistema automáticamente</w:t>
            </w:r>
          </w:p>
        </w:tc>
      </w:tr>
    </w:tbl>
    <w:p>
      <w:pPr>
        <w:pStyle w:val="Heading2"/>
      </w:pPr>
      <w:r>
        <w:t>🧩 Esquema Visual Rápido</w:t>
      </w:r>
    </w:p>
    <w:p>
      <w:r>
        <w:t>[ Navegador Web (Usuario) ]</w:t>
        <w:br/>
        <w:t xml:space="preserve">        ↓</w:t>
        <w:br/>
        <w:t>[ Frontend (React) ]</w:t>
        <w:br/>
        <w:t xml:space="preserve">        ↓ API REST</w:t>
        <w:br/>
        <w:t>[ Backend (FastAPI) ]</w:t>
        <w:br/>
        <w:t xml:space="preserve">     ↙           ↘</w:t>
        <w:br/>
        <w:t>[ Whisper (Voz-&gt;Texto)]  [Cortex.so (Texto Inteligente)]</w:t>
        <w:br/>
        <w:t xml:space="preserve">     ↘           ↙</w:t>
        <w:br/>
        <w:t>[ edge-tts (Texto-&gt;Voz) ]</w:t>
        <w:br/>
        <w:t xml:space="preserve">        ↓</w:t>
        <w:br/>
        <w:t>[ Reproduce audio en navegador ]</w:t>
      </w:r>
    </w:p>
    <w:p>
      <w:pPr>
        <w:pStyle w:val="Heading2"/>
      </w:pPr>
      <w:r>
        <w:t>🎯 Objetivo de este Proyecto</w:t>
      </w:r>
    </w:p>
    <w:p>
      <w:r>
        <w:t>- 100% ejecución en infraestructura local 🏠</w:t>
        <w:br/>
        <w:t>- No requiere servicios externos (salvo certificados SSL si quieres HTTPS)</w:t>
        <w:br/>
        <w:t>- Modular, escalable, seguro</w:t>
        <w:br/>
        <w:t>- Rápido y de baja latencia al no depender de OpenAI ni APIs remotas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